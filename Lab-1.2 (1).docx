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9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820"/>
        <w:gridCol w:w="1023"/>
        <w:gridCol w:w="25"/>
      </w:tblGrid>
      <w:tr w14:paraId="6EC6E7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5B7ADD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020CC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74066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0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359F9FB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255DE42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493E164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746DC88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6E57B99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2C0A64E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234AACE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3B1DBB3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09A12EE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04833A12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15DBEA2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6758B1B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61E67239"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476C728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55DCDAD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55A0B1E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285CBE8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D8025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33156A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69348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Tuesday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6CE1C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18C9F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1.2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36E4BC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1A0A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tcW w:w="7179" w:type="dxa"/>
            <w:gridSpan w:val="6"/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W w:w="1023" w:type="dxa"/>
            <w:tcBorders>
              <w:top w:val="single" w:color="000000" w:sz="8" w:space="0"/>
            </w:tcBorders>
          </w:tcPr>
          <w:p w14:paraId="000000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89F58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7179" w:type="dxa"/>
            <w:gridSpan w:val="6"/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1: Environment Setup – GitHub Copilot and VS Code Integration</w:t>
            </w: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install and configure GitHub Copilot in Visual Studio Code.</w:t>
            </w: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AI-assisted code generation using GitHub Copilot.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analyze the accuracy and effectiveness of Copilot's code suggestions.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prompt-based programming using comments and code context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GitHub Copilot in VS Code successfully.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inline comments and context to generate code with Copilot.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AI-generated code for correctness and readability.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Compare code suggestions based on different prompts and programming styles.</w:t>
            </w: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comment: # Function to check if a string is a valid palindrome (ignoring spaces and case) and allow Copilot to complete it.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 function that correctly returns True for phrases like "A man a plan a canal Panama"</w:t>
            </w:r>
          </w:p>
          <w:p w14:paraId="0D08E9D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 w:themeColor="text1"/>
                <w:sz w:val="18"/>
                <w:szCs w:val="18"/>
                <w:u w:val="none"/>
                <w:shd w:val="clear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Prompt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:Write a python function to check if a string is a palindrome or not.If it is True print True otherwise print False.</w:t>
            </w:r>
          </w:p>
          <w:p w14:paraId="4BCB45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</w:t>
            </w:r>
          </w:p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Task: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drawing>
                <wp:inline distT="0" distB="0" distL="114300" distR="114300">
                  <wp:extent cx="4331970" cy="1694815"/>
                  <wp:effectExtent l="0" t="0" r="11430" b="6985"/>
                  <wp:docPr id="1" name="Picture 1" descr="Screenshot 2025-08-08 134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08 134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472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</w:t>
            </w:r>
          </w:p>
          <w:p w14:paraId="7315E37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Output:</w:t>
            </w:r>
          </w:p>
          <w:p w14:paraId="231BA1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58CAFB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drawing>
                <wp:inline distT="0" distB="0" distL="114300" distR="114300">
                  <wp:extent cx="4104005" cy="1005205"/>
                  <wp:effectExtent l="0" t="0" r="10795" b="10795"/>
                  <wp:docPr id="2" name="Picture 2" descr="Screenshot 2025-08-08 135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8-08 13504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297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Python function that returns the Fibonacci sequence up to n terms. Prompt with only a function header and docstring</w:t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6FF62D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AI completes the function logic using loop or recursion with accurate output</w:t>
            </w:r>
          </w:p>
          <w:p w14:paraId="059AB63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41475A8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rompt: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write a python function to print the fibonacci series upto n terms.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Task:</w:t>
            </w:r>
          </w:p>
          <w:p w14:paraId="7512EC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3794125" cy="1810385"/>
                  <wp:effectExtent l="0" t="0" r="3175" b="571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125" cy="181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272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</w:p>
          <w:p w14:paraId="4D9A8E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7F2A4F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91990" cy="575310"/>
                  <wp:effectExtent l="0" t="0" r="3810" b="889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6B1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/>
                <w:b/>
                <w:bCs/>
                <w:lang w:val="en-US"/>
              </w:rPr>
            </w:pP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comment like # Function to reverse a string and use Copilot to generate the function.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Auto-completed reverse function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Prompt: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 xml:space="preserve"> write a python function to reverse a string and give output.</w:t>
            </w:r>
          </w:p>
          <w:p w14:paraId="1CF965F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417EBD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Task:</w:t>
            </w:r>
          </w:p>
          <w:p w14:paraId="419A6ED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945890" cy="1670685"/>
                  <wp:effectExtent l="0" t="0" r="3810" b="571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90" cy="167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F51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OUTPUT:</w:t>
            </w:r>
          </w:p>
          <w:p w14:paraId="1D4AA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208780" cy="740410"/>
                  <wp:effectExtent l="0" t="0" r="7620" b="889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80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program that simulates a basic calculator (add, subtract, multiply, divide). Write the comment: # Simple calculator with 4 operations and let AI complete it.</w:t>
            </w: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Fully working calculator with input/output and operator selection logic</w:t>
            </w:r>
          </w:p>
          <w:p w14:paraId="0DD4A21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: write a python program to perform four mathematical operations.</w:t>
            </w:r>
          </w:p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743384F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Task:</w:t>
            </w:r>
          </w:p>
          <w:p w14:paraId="26A7B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363085" cy="2306320"/>
                  <wp:effectExtent l="0" t="0" r="5715" b="508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30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E17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</w:p>
          <w:p w14:paraId="6CA397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361AEC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381500" cy="796925"/>
                  <wp:effectExtent l="0" t="0" r="0" b="3175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088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/>
                <w:lang w:val="en-US"/>
              </w:rPr>
            </w:pP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Description#5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a comment to instruct AI to write a function that reads a file and returns the number of lines..</w:t>
            </w:r>
          </w:p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Output#5</w:t>
            </w:r>
          </w:p>
          <w:p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Functional implementation using open() or with open() and readlines()</w:t>
            </w:r>
          </w:p>
          <w:p w14:paraId="2FF0C6E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Prompt: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write a python function to read a file and return the number lines using open() and readlines() and give the output.</w:t>
            </w:r>
            <w:bookmarkStart w:id="0" w:name="_GoBack"/>
            <w:bookmarkEnd w:id="0"/>
          </w:p>
          <w:p w14:paraId="145A15B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3451192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000000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1434A24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BF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C0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6599AEAB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#1</w:t>
                  </w:r>
                </w:p>
              </w:tc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305F27CF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#2</w:t>
                  </w:r>
                </w:p>
              </w:tc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2374F865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#3</w:t>
                  </w:r>
                </w:p>
              </w:tc>
              <w:tc>
                <w:tcPr>
                  <w:vAlign w:val="center"/>
                </w:tcPr>
                <w:p w14:paraId="000000C6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5F24C41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7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#4</w:t>
                  </w:r>
                </w:p>
              </w:tc>
              <w:tc>
                <w:tcPr>
                  <w:vAlign w:val="center"/>
                </w:tcPr>
                <w:p w14:paraId="000000C8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4D8ACFDE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9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#5</w:t>
                  </w:r>
                </w:p>
              </w:tc>
              <w:tc>
                <w:tcPr>
                  <w:vAlign w:val="center"/>
                </w:tcPr>
                <w:p w14:paraId="000000C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2FF8FC5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1023" w:type="dxa"/>
            <w:vAlign w:val="center"/>
          </w:tcPr>
          <w:p w14:paraId="000000D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Week1 - </w:t>
            </w:r>
            <w:r>
              <w:rPr>
                <w:rFonts w:ascii="Times New Roman" w:hAnsi="Times New Roman" w:eastAsia="Times New Roman" w:cs="Times New Roman"/>
                <w:rtl w:val="0"/>
              </w:rPr>
              <w:t>wedne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5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4011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uiPriority w:val="0"/>
    <w:pPr>
      <w:spacing w:after="160"/>
    </w:pPr>
    <w:rPr>
      <w:color w:val="595959"/>
      <w:sz w:val="28"/>
      <w:szCs w:val="28"/>
    </w:rPr>
  </w:style>
  <w:style w:type="paragraph" w:styleId="17">
    <w:name w:val="Title"/>
    <w:basedOn w:val="1"/>
    <w:next w:val="1"/>
    <w:link w:val="28"/>
    <w:qFormat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8">
    <w:name w:val="TableNormal"/>
    <w:qFormat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39">
    <w:name w:val="_Style 38"/>
    <w:basedOn w:val="18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_Style 39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8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dXkWn6zI12SMM2SPO7WZXT0iQ==">CgMxLjA4AHIhMWpCT3Q4WlFfaTBuVlZpVWV5UHF0ZGtWUGZGMjVTbDRI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81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2025-07-28T00:33:00Z</dcterms:created>
  <dc:creator>SUDHEER KUMAR KOMURAVELLY</dc:creator>
  <cp:lastModifiedBy>2205 A41200</cp:lastModifiedBy>
  <dcterms:modified xsi:type="dcterms:W3CDTF">2025-08-08T09:20:06Z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6A383438303F4E15BE017F33DADCA97C_12</vt:lpwstr>
  </property>
</Properties>
</file>